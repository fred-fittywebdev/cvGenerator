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101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ta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10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Guerra | Fred</w:t>
        <w:br/>
        <w:t>12 rue albert et Emile dotezac</w:t>
        <w:br/>
        <w:t>0641476105</w:t>
        <w:br/>
        <w:t>loulou.fg@gmail.com</w:t>
      </w:r>
    </w:p>
    <w:p>
      <w:pPr>
        <w:pStyle w:val="Heading1"/>
      </w:pPr>
      <w:r>
        <w:t xml:space="preserve">Qui suis-je? </w:t>
      </w:r>
    </w:p>
    <w:p>
      <w:r>
        <w:t>au top</w:t>
      </w:r>
    </w:p>
    <w:p>
      <w:pPr>
        <w:pStyle w:val="Heading1"/>
      </w:pPr>
      <w:r>
        <w:t xml:space="preserve">Expériences professionnelles: </w:t>
      </w:r>
    </w:p>
    <w:p>
      <w:r>
        <w:rPr>
          <w:b/>
        </w:rPr>
        <w:t xml:space="preserve">fitty </w:t>
      </w:r>
      <w:r>
        <w:rPr>
          <w:i/>
        </w:rPr>
        <w:t>De 2020 à 2021.</w:t>
        <w:br/>
      </w:r>
      <w:r>
        <w:t>cool</w:t>
      </w:r>
    </w:p>
    <w:p>
      <w:pPr>
        <w:pStyle w:val="Heading1"/>
      </w:pPr>
      <w:r>
        <w:t xml:space="preserve">Compétences: </w:t>
      </w:r>
    </w:p>
    <w:p>
      <w:pPr>
        <w:pStyle w:val="ListBullet"/>
      </w:pPr>
      <w:r>
        <w:t>surprenant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généré grâce a un script python rendre la création de CV un peu plus fun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